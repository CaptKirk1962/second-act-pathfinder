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9AD6" w14:textId="77777777" w:rsidR="00EB6E3F" w:rsidRDefault="00000000">
      <w:pPr>
        <w:pStyle w:val="Heading1"/>
      </w:pPr>
      <w:r>
        <w:t>Seeker Lifestyle Plan</w:t>
      </w:r>
    </w:p>
    <w:p w14:paraId="16CED87D" w14:textId="77777777" w:rsidR="00EB6E3F" w:rsidRDefault="00000000">
      <w:pPr>
        <w:pStyle w:val="Heading2"/>
      </w:pPr>
      <w:r>
        <w:t>7-Day Reflection Journey</w:t>
      </w:r>
    </w:p>
    <w:p w14:paraId="1853F799" w14:textId="696964E6" w:rsidR="00EB6E3F" w:rsidRDefault="00000000">
      <w:r>
        <w:t>Day 1 - Sit in silence for 10 minutes. Just observe your thoughts.</w:t>
      </w:r>
      <w:r>
        <w:br/>
        <w:t>Day 2 - Write down one belief you've outgrown and one you'd like to adopt.</w:t>
      </w:r>
      <w:r>
        <w:br/>
        <w:t>Day 3 - Take a walk alone and reflect on a question that matters to you.</w:t>
      </w:r>
      <w:r>
        <w:br/>
        <w:t>Day 4 - Listen to a podcast or read something that nourishes your soul.</w:t>
      </w:r>
      <w:r>
        <w:br/>
        <w:t xml:space="preserve">Day 5 - Write a letter to your younger self </w:t>
      </w:r>
      <w:r w:rsidR="005D6669">
        <w:t>-</w:t>
      </w:r>
      <w:r>
        <w:t xml:space="preserve"> and one to your future self.</w:t>
      </w:r>
      <w:r>
        <w:br/>
        <w:t>Day 6 - Identify a moment of truth or awakening from your past.</w:t>
      </w:r>
      <w:r>
        <w:br/>
        <w:t>Day 7 - Journal: What does a meaningful life look like to me now?</w:t>
      </w:r>
    </w:p>
    <w:p w14:paraId="684E674B" w14:textId="77777777" w:rsidR="00EB6E3F" w:rsidRDefault="00000000">
      <w:pPr>
        <w:pStyle w:val="Heading2"/>
      </w:pPr>
      <w:r>
        <w:t>Mindful Morning Rituals</w:t>
      </w:r>
    </w:p>
    <w:p w14:paraId="22DDA9B9" w14:textId="77777777" w:rsidR="00EB6E3F" w:rsidRDefault="00000000">
      <w:r>
        <w:t>- Light a candle or play calming music as you start your day.</w:t>
      </w:r>
      <w:r>
        <w:br/>
        <w:t>- Ask: “What do I need today to feel grounded and fulfilled?”</w:t>
      </w:r>
      <w:r>
        <w:br/>
        <w:t>- Breathe deeply for two minutes before checking your phone.</w:t>
      </w:r>
      <w:r>
        <w:br/>
        <w:t>- Set a word or theme for the day (e.g., peace, curiosity, presence).</w:t>
      </w:r>
      <w:r>
        <w:br/>
        <w:t>- End with gratitude: name three things you’re thankful for.</w:t>
      </w:r>
    </w:p>
    <w:p w14:paraId="2CC4F341" w14:textId="77777777" w:rsidR="00EB6E3F" w:rsidRDefault="00000000">
      <w:pPr>
        <w:pStyle w:val="Heading2"/>
      </w:pPr>
      <w:r>
        <w:t>Purpose Prompts</w:t>
      </w:r>
    </w:p>
    <w:p w14:paraId="1AB4BE50" w14:textId="3401F608" w:rsidR="00EB6E3F" w:rsidRDefault="00000000">
      <w:r>
        <w:t>- What brings me peace?</w:t>
      </w:r>
      <w:r>
        <w:br/>
        <w:t>- When do I feel most connected to myself?</w:t>
      </w:r>
      <w:r>
        <w:br/>
        <w:t xml:space="preserve">- What have I been avoiding that might </w:t>
      </w:r>
      <w:proofErr w:type="gramStart"/>
      <w:r>
        <w:t>actually be</w:t>
      </w:r>
      <w:proofErr w:type="gramEnd"/>
      <w:r>
        <w:t xml:space="preserve"> calling me?</w:t>
      </w:r>
      <w:r>
        <w:br/>
        <w:t>- What does it mean to live with intention today?</w:t>
      </w:r>
      <w:r>
        <w:br/>
        <w:t xml:space="preserve">- Who inspires me to go deeper </w:t>
      </w:r>
      <w:r w:rsidR="005D6669">
        <w:t>-</w:t>
      </w:r>
      <w:r>
        <w:t xml:space="preserve"> and why?</w:t>
      </w:r>
    </w:p>
    <w:sectPr w:rsidR="00EB6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092820">
    <w:abstractNumId w:val="8"/>
  </w:num>
  <w:num w:numId="2" w16cid:durableId="1811286338">
    <w:abstractNumId w:val="6"/>
  </w:num>
  <w:num w:numId="3" w16cid:durableId="1066341719">
    <w:abstractNumId w:val="5"/>
  </w:num>
  <w:num w:numId="4" w16cid:durableId="1984920374">
    <w:abstractNumId w:val="4"/>
  </w:num>
  <w:num w:numId="5" w16cid:durableId="1269579576">
    <w:abstractNumId w:val="7"/>
  </w:num>
  <w:num w:numId="6" w16cid:durableId="15430780">
    <w:abstractNumId w:val="3"/>
  </w:num>
  <w:num w:numId="7" w16cid:durableId="1844854608">
    <w:abstractNumId w:val="2"/>
  </w:num>
  <w:num w:numId="8" w16cid:durableId="1979796784">
    <w:abstractNumId w:val="1"/>
  </w:num>
  <w:num w:numId="9" w16cid:durableId="8544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669"/>
    <w:rsid w:val="006335A4"/>
    <w:rsid w:val="00AA1D8D"/>
    <w:rsid w:val="00B47730"/>
    <w:rsid w:val="00CB0664"/>
    <w:rsid w:val="00EB6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5AE1B"/>
  <w14:defaultImageDpi w14:val="300"/>
  <w15:docId w15:val="{FA96866C-BE20-8844-9892-B75475D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Kirk Pleasant</cp:lastModifiedBy>
  <cp:revision>2</cp:revision>
  <dcterms:created xsi:type="dcterms:W3CDTF">2013-12-23T23:15:00Z</dcterms:created>
  <dcterms:modified xsi:type="dcterms:W3CDTF">2025-08-01T09:09:00Z</dcterms:modified>
  <cp:category/>
</cp:coreProperties>
</file>