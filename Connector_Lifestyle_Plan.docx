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3154" w14:textId="77777777" w:rsidR="00226805" w:rsidRDefault="00000000">
      <w:pPr>
        <w:pStyle w:val="Heading1"/>
      </w:pPr>
      <w:r>
        <w:t>Connector Lifestyle Plan</w:t>
      </w:r>
    </w:p>
    <w:p w14:paraId="769C2EAA" w14:textId="77777777" w:rsidR="00226805" w:rsidRDefault="00000000">
      <w:pPr>
        <w:pStyle w:val="Heading2"/>
      </w:pPr>
      <w:r>
        <w:t>7-Day Connection Challenge</w:t>
      </w:r>
    </w:p>
    <w:p w14:paraId="60B73714" w14:textId="6049C3AE" w:rsidR="00226805" w:rsidRDefault="00000000">
      <w:r>
        <w:t>Day 1 - Text or call someone you haven’t spoken to in a while.</w:t>
      </w:r>
      <w:r>
        <w:br/>
        <w:t>Day 2 - Invite someone for a walk, coffee, or casual chat.</w:t>
      </w:r>
      <w:r>
        <w:br/>
        <w:t>Day 3 - Start a small group message or email circle of like-minded friends.</w:t>
      </w:r>
      <w:r>
        <w:br/>
        <w:t>Day 4 - Write a thank-you note to someone who made you feel seen.</w:t>
      </w:r>
      <w:r>
        <w:br/>
        <w:t xml:space="preserve">Day 5 - Organise a simple gathering </w:t>
      </w:r>
      <w:r w:rsidR="00EE1CDA">
        <w:t>-</w:t>
      </w:r>
      <w:r>
        <w:t xml:space="preserve"> no pressure, just connection.</w:t>
      </w:r>
      <w:r>
        <w:br/>
        <w:t>Day 6 - Reach out to someone new in your community.</w:t>
      </w:r>
      <w:r>
        <w:br/>
        <w:t xml:space="preserve">Day 7 - Reflect: What kind of connection do you crave most now </w:t>
      </w:r>
      <w:r w:rsidR="00EE1CDA">
        <w:t>-</w:t>
      </w:r>
      <w:r>
        <w:t xml:space="preserve"> and how can you nurture it?</w:t>
      </w:r>
    </w:p>
    <w:p w14:paraId="6FC8D5C0" w14:textId="77777777" w:rsidR="00226805" w:rsidRDefault="00000000">
      <w:pPr>
        <w:pStyle w:val="Heading2"/>
      </w:pPr>
      <w:r>
        <w:t>Community Ritual Templates</w:t>
      </w:r>
    </w:p>
    <w:p w14:paraId="06BD1EA4" w14:textId="77777777" w:rsidR="00226805" w:rsidRDefault="00000000">
      <w:r>
        <w:t>- Monthly Potluck Night</w:t>
      </w:r>
      <w:r>
        <w:br/>
        <w:t>- Sunrise or Sunset Walk Club</w:t>
      </w:r>
      <w:r>
        <w:br/>
        <w:t>- Weekly “Call a Friend” Hour</w:t>
      </w:r>
      <w:r>
        <w:br/>
        <w:t>- Story Circle: Take turns sharing memories or reflections</w:t>
      </w:r>
      <w:r>
        <w:br/>
        <w:t>- Shared Playlist Exchange: Swap your 10 favourite songs with someone new</w:t>
      </w:r>
    </w:p>
    <w:p w14:paraId="204D1EAB" w14:textId="77777777" w:rsidR="00226805" w:rsidRDefault="00000000">
      <w:pPr>
        <w:pStyle w:val="Heading2"/>
      </w:pPr>
      <w:r>
        <w:t>Conversation Starters</w:t>
      </w:r>
    </w:p>
    <w:p w14:paraId="499E5C97" w14:textId="604E45A0" w:rsidR="00226805" w:rsidRDefault="00000000">
      <w:r>
        <w:t>- What’s something you’ve learned about yourself recently?</w:t>
      </w:r>
      <w:r>
        <w:br/>
        <w:t xml:space="preserve">- If you could spend a day doing anything </w:t>
      </w:r>
      <w:r w:rsidR="00EE1CDA">
        <w:t>-</w:t>
      </w:r>
      <w:r>
        <w:t xml:space="preserve"> no limits </w:t>
      </w:r>
      <w:r w:rsidR="00EE1CDA">
        <w:t>-</w:t>
      </w:r>
      <w:r>
        <w:t xml:space="preserve"> what would it be?</w:t>
      </w:r>
      <w:r>
        <w:br/>
        <w:t>- What’s a book, song, or memory that always lifts you up?</w:t>
      </w:r>
      <w:r>
        <w:br/>
        <w:t xml:space="preserve">- Who’s someone you admire </w:t>
      </w:r>
      <w:r w:rsidR="00EE1CDA">
        <w:t>-</w:t>
      </w:r>
      <w:r>
        <w:t xml:space="preserve"> and why?</w:t>
      </w:r>
      <w:r>
        <w:br/>
        <w:t>- What would a ‘connected life’ look like for you this year?</w:t>
      </w:r>
    </w:p>
    <w:sectPr w:rsidR="00226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349882">
    <w:abstractNumId w:val="8"/>
  </w:num>
  <w:num w:numId="2" w16cid:durableId="1517771192">
    <w:abstractNumId w:val="6"/>
  </w:num>
  <w:num w:numId="3" w16cid:durableId="438717089">
    <w:abstractNumId w:val="5"/>
  </w:num>
  <w:num w:numId="4" w16cid:durableId="605699092">
    <w:abstractNumId w:val="4"/>
  </w:num>
  <w:num w:numId="5" w16cid:durableId="2068647183">
    <w:abstractNumId w:val="7"/>
  </w:num>
  <w:num w:numId="6" w16cid:durableId="877205730">
    <w:abstractNumId w:val="3"/>
  </w:num>
  <w:num w:numId="7" w16cid:durableId="1271933428">
    <w:abstractNumId w:val="2"/>
  </w:num>
  <w:num w:numId="8" w16cid:durableId="436877986">
    <w:abstractNumId w:val="1"/>
  </w:num>
  <w:num w:numId="9" w16cid:durableId="157427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05"/>
    <w:rsid w:val="0029639D"/>
    <w:rsid w:val="00326F90"/>
    <w:rsid w:val="006335A4"/>
    <w:rsid w:val="00AA1D8D"/>
    <w:rsid w:val="00B47730"/>
    <w:rsid w:val="00CB0664"/>
    <w:rsid w:val="00EE1C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6C4EE"/>
  <w14:defaultImageDpi w14:val="300"/>
  <w15:docId w15:val="{FA96866C-BE20-8844-9892-B75475D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Kirk Pleasant</cp:lastModifiedBy>
  <cp:revision>2</cp:revision>
  <dcterms:created xsi:type="dcterms:W3CDTF">2013-12-23T23:15:00Z</dcterms:created>
  <dcterms:modified xsi:type="dcterms:W3CDTF">2025-08-01T09:17:00Z</dcterms:modified>
  <cp:category/>
</cp:coreProperties>
</file>