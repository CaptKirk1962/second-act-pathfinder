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4F45" w14:textId="77777777" w:rsidR="00D03DDA" w:rsidRDefault="00000000">
      <w:pPr>
        <w:pStyle w:val="Heading1"/>
      </w:pPr>
      <w:r>
        <w:t>Nurturer Lifestyle Plan</w:t>
      </w:r>
    </w:p>
    <w:p w14:paraId="7A67E793" w14:textId="77777777" w:rsidR="00D03DDA" w:rsidRDefault="00000000">
      <w:pPr>
        <w:pStyle w:val="Heading2"/>
      </w:pPr>
      <w:r>
        <w:t>7-Day Care Challenge</w:t>
      </w:r>
    </w:p>
    <w:p w14:paraId="7F2BE69D" w14:textId="74026D38" w:rsidR="00D03DDA" w:rsidRDefault="00000000">
      <w:r>
        <w:t>Day 1 - Take yourself on a solo outing (coffee, gallery, garden).</w:t>
      </w:r>
      <w:r>
        <w:br/>
        <w:t>Day 2 - Say 'no' to something you don’t want to do.</w:t>
      </w:r>
      <w:r>
        <w:br/>
        <w:t>Day 3 - Write a kind note or message to someone you love.</w:t>
      </w:r>
      <w:r>
        <w:br/>
        <w:t>Day 4 - Schedule something restful just for you.</w:t>
      </w:r>
      <w:r>
        <w:br/>
        <w:t>Day 5 - Cook or bake something just because you enjoy it.</w:t>
      </w:r>
      <w:r>
        <w:br/>
        <w:t xml:space="preserve">Day 6 - Let someone help you </w:t>
      </w:r>
      <w:r w:rsidR="00084CE3">
        <w:t>-</w:t>
      </w:r>
      <w:r>
        <w:t xml:space="preserve"> and don’t </w:t>
      </w:r>
      <w:proofErr w:type="spellStart"/>
      <w:r>
        <w:t>apologise</w:t>
      </w:r>
      <w:proofErr w:type="spellEnd"/>
      <w:r>
        <w:t>.</w:t>
      </w:r>
      <w:r>
        <w:br/>
        <w:t>Day 7 - Reflect on what it felt like to care for yourself this week.</w:t>
      </w:r>
    </w:p>
    <w:p w14:paraId="523B0ABF" w14:textId="77777777" w:rsidR="00D03DDA" w:rsidRDefault="00000000">
      <w:pPr>
        <w:pStyle w:val="Heading2"/>
      </w:pPr>
      <w:r>
        <w:t>Connection Rituals</w:t>
      </w:r>
    </w:p>
    <w:p w14:paraId="3E182903" w14:textId="5233D4A0" w:rsidR="00D03DDA" w:rsidRDefault="00000000">
      <w:r>
        <w:t>- Start a weekly check-in text with a friend or family member.</w:t>
      </w:r>
      <w:r>
        <w:br/>
        <w:t>- Plan a monthly shared meal or walk.</w:t>
      </w:r>
      <w:r>
        <w:br/>
        <w:t>- Join or start a community group that shares your values.</w:t>
      </w:r>
      <w:r>
        <w:br/>
        <w:t>- Leave small surprises or tokens of appreciation anonymously.</w:t>
      </w:r>
      <w:r>
        <w:br/>
        <w:t xml:space="preserve">- Write a list of people you miss </w:t>
      </w:r>
      <w:r w:rsidR="00084CE3">
        <w:t>-</w:t>
      </w:r>
      <w:r>
        <w:t xml:space="preserve"> and reach out to one this week.</w:t>
      </w:r>
    </w:p>
    <w:p w14:paraId="3FEA39F2" w14:textId="77777777" w:rsidR="00D03DDA" w:rsidRDefault="00000000">
      <w:pPr>
        <w:pStyle w:val="Heading2"/>
      </w:pPr>
      <w:r>
        <w:t>Emotional Recharge Prompts</w:t>
      </w:r>
    </w:p>
    <w:p w14:paraId="17BDDB4C" w14:textId="6A75C0C0" w:rsidR="00D03DDA" w:rsidRDefault="00000000">
      <w:r>
        <w:t>- What makes me feel safe and supported?</w:t>
      </w:r>
      <w:r>
        <w:br/>
        <w:t>- When was the last time I asked for help?</w:t>
      </w:r>
      <w:r>
        <w:br/>
        <w:t>- What kind of connection am I craving most right now?</w:t>
      </w:r>
      <w:r>
        <w:br/>
        <w:t xml:space="preserve">- Who sees me clearly </w:t>
      </w:r>
      <w:r w:rsidR="00084CE3">
        <w:t>-</w:t>
      </w:r>
      <w:r>
        <w:t xml:space="preserve"> and how can I spend time with them?</w:t>
      </w:r>
      <w:r>
        <w:br/>
        <w:t>- What’s one way I can honour my own emotional needs today?</w:t>
      </w:r>
    </w:p>
    <w:sectPr w:rsidR="00D03D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016543">
    <w:abstractNumId w:val="8"/>
  </w:num>
  <w:num w:numId="2" w16cid:durableId="1788310619">
    <w:abstractNumId w:val="6"/>
  </w:num>
  <w:num w:numId="3" w16cid:durableId="1474327855">
    <w:abstractNumId w:val="5"/>
  </w:num>
  <w:num w:numId="4" w16cid:durableId="1526675052">
    <w:abstractNumId w:val="4"/>
  </w:num>
  <w:num w:numId="5" w16cid:durableId="1890915451">
    <w:abstractNumId w:val="7"/>
  </w:num>
  <w:num w:numId="6" w16cid:durableId="1646280707">
    <w:abstractNumId w:val="3"/>
  </w:num>
  <w:num w:numId="7" w16cid:durableId="1821576935">
    <w:abstractNumId w:val="2"/>
  </w:num>
  <w:num w:numId="8" w16cid:durableId="1594387890">
    <w:abstractNumId w:val="1"/>
  </w:num>
  <w:num w:numId="9" w16cid:durableId="21890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CE3"/>
    <w:rsid w:val="0015074B"/>
    <w:rsid w:val="0029639D"/>
    <w:rsid w:val="00326F90"/>
    <w:rsid w:val="006335A4"/>
    <w:rsid w:val="00AA1D8D"/>
    <w:rsid w:val="00B47730"/>
    <w:rsid w:val="00CB0664"/>
    <w:rsid w:val="00D03D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8ED55"/>
  <w14:defaultImageDpi w14:val="300"/>
  <w15:docId w15:val="{FA96866C-BE20-8844-9892-B75475DA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Kirk Pleasant</cp:lastModifiedBy>
  <cp:revision>2</cp:revision>
  <dcterms:created xsi:type="dcterms:W3CDTF">2013-12-23T23:15:00Z</dcterms:created>
  <dcterms:modified xsi:type="dcterms:W3CDTF">2025-08-01T09:09:00Z</dcterms:modified>
  <cp:category/>
</cp:coreProperties>
</file>