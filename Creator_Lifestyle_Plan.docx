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98994" w14:textId="77777777" w:rsidR="0043649A" w:rsidRDefault="00000000">
      <w:pPr>
        <w:pStyle w:val="Heading1"/>
      </w:pPr>
      <w:r>
        <w:t>Creator Lifestyle Plan</w:t>
      </w:r>
    </w:p>
    <w:p w14:paraId="088FD8BF" w14:textId="77777777" w:rsidR="0043649A" w:rsidRDefault="00000000">
      <w:pPr>
        <w:pStyle w:val="Heading2"/>
      </w:pPr>
      <w:r>
        <w:t>7-Day Creativity Challenge</w:t>
      </w:r>
    </w:p>
    <w:p w14:paraId="117AD308" w14:textId="1D42309B" w:rsidR="0043649A" w:rsidRDefault="00000000">
      <w:r>
        <w:t xml:space="preserve">Day 1 - Set up a dedicated creative space </w:t>
      </w:r>
      <w:r w:rsidR="003B4A7A">
        <w:t>-</w:t>
      </w:r>
      <w:r>
        <w:t xml:space="preserve"> even a corner counts.</w:t>
      </w:r>
      <w:r>
        <w:br/>
        <w:t>Day 2 - Try something you've never done before (paint, sculpt, write).</w:t>
      </w:r>
      <w:r>
        <w:br/>
        <w:t>Day 3 - Watch or read something wildly different and let it spark ideas.</w:t>
      </w:r>
      <w:r>
        <w:br/>
        <w:t>Day 4 - Create for 20 minutes without judgment or goal.</w:t>
      </w:r>
      <w:r>
        <w:br/>
        <w:t xml:space="preserve">Day 5 - Share something </w:t>
      </w:r>
      <w:r w:rsidR="003B4A7A">
        <w:t>-</w:t>
      </w:r>
      <w:r>
        <w:t xml:space="preserve"> a photo, a snippet, a story </w:t>
      </w:r>
      <w:r w:rsidR="003B4A7A">
        <w:t>-</w:t>
      </w:r>
      <w:r>
        <w:t xml:space="preserve"> with someone you trust.</w:t>
      </w:r>
      <w:r>
        <w:br/>
        <w:t>Day 6 - Visit a gallery, craft market, or creative space.</w:t>
      </w:r>
      <w:r>
        <w:br/>
        <w:t>Day 7 - Reflect: What did I create this week that felt like *me*?</w:t>
      </w:r>
    </w:p>
    <w:p w14:paraId="2FFEA3DD" w14:textId="77777777" w:rsidR="0043649A" w:rsidRDefault="00000000">
      <w:pPr>
        <w:pStyle w:val="Heading2"/>
      </w:pPr>
      <w:r>
        <w:t>Creative Space Planner</w:t>
      </w:r>
    </w:p>
    <w:p w14:paraId="56E11379" w14:textId="74F5A0DC" w:rsidR="0043649A" w:rsidRDefault="00000000">
      <w:r>
        <w:t>- Choose a space you can return to daily (desk, shed, bench).</w:t>
      </w:r>
      <w:r>
        <w:br/>
        <w:t>- Stock it with inspiring tools and supplies.</w:t>
      </w:r>
      <w:r>
        <w:br/>
        <w:t>- Remove distractions (devices, clutter, noise).</w:t>
      </w:r>
      <w:r>
        <w:br/>
        <w:t>- Add inspiration: colour, quotes, natural light, objects.</w:t>
      </w:r>
      <w:r>
        <w:br/>
        <w:t xml:space="preserve">- Make it yours </w:t>
      </w:r>
      <w:r w:rsidR="003B4A7A">
        <w:t>-</w:t>
      </w:r>
      <w:r>
        <w:t xml:space="preserve"> and make it sacred.</w:t>
      </w:r>
    </w:p>
    <w:p w14:paraId="13B50005" w14:textId="77777777" w:rsidR="0043649A" w:rsidRDefault="00000000">
      <w:pPr>
        <w:pStyle w:val="Heading2"/>
      </w:pPr>
      <w:r>
        <w:t>Creative Confidence Prompts</w:t>
      </w:r>
    </w:p>
    <w:p w14:paraId="21CE8B59" w14:textId="55E63F88" w:rsidR="0043649A" w:rsidRDefault="00000000">
      <w:r>
        <w:t>- What did I love making as a child?</w:t>
      </w:r>
      <w:r>
        <w:br/>
        <w:t>- When do I lose track of time?</w:t>
      </w:r>
      <w:r>
        <w:br/>
        <w:t>- What am I afraid people will say about my work?</w:t>
      </w:r>
      <w:r>
        <w:br/>
        <w:t xml:space="preserve">- What if it’s not about being great </w:t>
      </w:r>
      <w:r w:rsidR="003B4A7A">
        <w:t>-</w:t>
      </w:r>
      <w:r>
        <w:t xml:space="preserve"> but being alive?</w:t>
      </w:r>
      <w:r>
        <w:br/>
        <w:t>- What would I create if no one else ever saw it?</w:t>
      </w:r>
    </w:p>
    <w:sectPr w:rsidR="004364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8971970">
    <w:abstractNumId w:val="8"/>
  </w:num>
  <w:num w:numId="2" w16cid:durableId="2071419744">
    <w:abstractNumId w:val="6"/>
  </w:num>
  <w:num w:numId="3" w16cid:durableId="943070887">
    <w:abstractNumId w:val="5"/>
  </w:num>
  <w:num w:numId="4" w16cid:durableId="1742681524">
    <w:abstractNumId w:val="4"/>
  </w:num>
  <w:num w:numId="5" w16cid:durableId="131100811">
    <w:abstractNumId w:val="7"/>
  </w:num>
  <w:num w:numId="6" w16cid:durableId="1837720538">
    <w:abstractNumId w:val="3"/>
  </w:num>
  <w:num w:numId="7" w16cid:durableId="1652176515">
    <w:abstractNumId w:val="2"/>
  </w:num>
  <w:num w:numId="8" w16cid:durableId="501823848">
    <w:abstractNumId w:val="1"/>
  </w:num>
  <w:num w:numId="9" w16cid:durableId="1497577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4A7A"/>
    <w:rsid w:val="0043649A"/>
    <w:rsid w:val="006335A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D1A961"/>
  <w14:defaultImageDpi w14:val="300"/>
  <w15:docId w15:val="{FA96866C-BE20-8844-9892-B75475DA6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Kirk Pleasant</cp:lastModifiedBy>
  <cp:revision>2</cp:revision>
  <dcterms:created xsi:type="dcterms:W3CDTF">2013-12-23T23:15:00Z</dcterms:created>
  <dcterms:modified xsi:type="dcterms:W3CDTF">2025-08-01T09:16:00Z</dcterms:modified>
  <cp:category/>
</cp:coreProperties>
</file>